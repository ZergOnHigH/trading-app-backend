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 projektu: Moduł Tasków (Flask + MongoDB)</w:t>
      </w:r>
    </w:p>
    <w:p>
      <w:pPr>
        <w:pStyle w:val="Heading2"/>
      </w:pPr>
      <w:r>
        <w:t>Krok 1: Utworzenie folderu `tasks`</w:t>
      </w:r>
    </w:p>
    <w:p>
      <w:pPr>
        <w:pStyle w:val="ListBullet"/>
      </w:pPr>
      <w:r>
        <w:t>Utworzyłeś folder `tasks/`, w którym umieszczasz logikę dotyczącą zadań (tasków).</w:t>
      </w:r>
    </w:p>
    <w:p>
      <w:pPr>
        <w:pStyle w:val="Heading2"/>
      </w:pPr>
      <w:r>
        <w:t>Krok 2: Utworzenie 3 plików</w:t>
      </w:r>
    </w:p>
    <w:p>
      <w:pPr>
        <w:pStyle w:val="ListBullet"/>
      </w:pPr>
      <w:r>
        <w:t>W folderze `tasks/` dodałeś:</w:t>
      </w:r>
    </w:p>
    <w:p>
      <w:pPr>
        <w:pStyle w:val="ListBullet"/>
      </w:pPr>
      <w:r>
        <w:t>- task_model.py – opis schematu danych</w:t>
      </w:r>
    </w:p>
    <w:p>
      <w:pPr>
        <w:pStyle w:val="ListBullet"/>
      </w:pPr>
      <w:r>
        <w:t>- task_service.py – logika działania (dodawanie, usuwanie, itp.)</w:t>
      </w:r>
    </w:p>
    <w:p>
      <w:pPr>
        <w:pStyle w:val="ListBullet"/>
      </w:pPr>
      <w:r>
        <w:t>- task_controller.py – endpointy HTTP (API).</w:t>
      </w:r>
    </w:p>
    <w:p>
      <w:pPr>
        <w:pStyle w:val="Heading2"/>
      </w:pPr>
      <w:r>
        <w:t>Krok 3: Stworzenie modelu `TaskModel`</w:t>
      </w:r>
    </w:p>
    <w:p>
      <w:pPr>
        <w:pStyle w:val="ListBullet"/>
      </w:pPr>
      <w:r>
        <w:t>Model waliduje dane z JSON (np. `priorytet` musi być jednym z 3 słów) i chroni aplikację przed złym inputem.</w:t>
      </w:r>
    </w:p>
    <w:p>
      <w:pPr>
        <w:pStyle w:val="Heading2"/>
      </w:pPr>
      <w:r>
        <w:t>Krok 4: `task_service.py` – serwis do obsługi tasków</w:t>
      </w:r>
    </w:p>
    <w:p>
      <w:pPr>
        <w:pStyle w:val="ListBullet"/>
      </w:pPr>
      <w:r>
        <w:t>- `add_task(data)` – sprawdza duplikaty, waliduje dane i zapisuje do MongoDB.</w:t>
      </w:r>
    </w:p>
    <w:p>
      <w:pPr>
        <w:pStyle w:val="ListBullet"/>
      </w:pPr>
      <w:r>
        <w:t>- `delete_task(nazwa)` – usuwa task po nazwie.</w:t>
      </w:r>
    </w:p>
    <w:p>
      <w:pPr>
        <w:pStyle w:val="ListBullet"/>
      </w:pPr>
      <w:r>
        <w:t>- `get_all_tasks()` – zwraca listę tasków, zamieniając ObjectId na string.</w:t>
      </w:r>
    </w:p>
    <w:p>
      <w:pPr>
        <w:pStyle w:val="Heading2"/>
      </w:pPr>
      <w:r>
        <w:t>Krok 5: `task_controller.py` – endpointy</w:t>
      </w:r>
    </w:p>
    <w:p>
      <w:pPr>
        <w:pStyle w:val="ListBullet"/>
      </w:pPr>
      <w:r>
        <w:t>- `/add` – POST: dodaje taska</w:t>
      </w:r>
    </w:p>
    <w:p>
      <w:pPr>
        <w:pStyle w:val="ListBullet"/>
      </w:pPr>
      <w:r>
        <w:t>- `/remove` – DELETE: usuwa taska</w:t>
      </w:r>
    </w:p>
    <w:p>
      <w:pPr>
        <w:pStyle w:val="ListBullet"/>
      </w:pPr>
      <w:r>
        <w:t>- `/all` – GET: zwraca wszystkie taski</w:t>
      </w:r>
    </w:p>
    <w:p>
      <w:pPr>
        <w:pStyle w:val="Heading2"/>
      </w:pPr>
      <w:r>
        <w:t>Krok 6: Połączenie z MongoDB</w:t>
      </w:r>
    </w:p>
    <w:p>
      <w:pPr>
        <w:pStyle w:val="ListBullet"/>
      </w:pPr>
      <w:r>
        <w:t>URI do bazy: np. mongodb://localhost:27017/trading_db (w config.py)</w:t>
      </w:r>
    </w:p>
    <w:p>
      <w:pPr>
        <w:pStyle w:val="ListBullet"/>
      </w:pPr>
      <w:r>
        <w:t>Kolekcja: `task`</w:t>
      </w:r>
    </w:p>
    <w:p>
      <w:pPr>
        <w:pStyle w:val="Heading2"/>
      </w:pPr>
      <w:r>
        <w:t>Krok 7: Rejestracja blueprinta w `app.py`</w:t>
      </w:r>
    </w:p>
    <w:p>
      <w:pPr>
        <w:pStyle w:val="ListBullet"/>
      </w:pPr>
      <w:r>
        <w:t>Dodano:</w:t>
      </w:r>
    </w:p>
    <w:p>
      <w:pPr>
        <w:pStyle w:val="ListBullet"/>
      </w:pPr>
      <w:r>
        <w:t>from tasks.task_controller import task_bp</w:t>
      </w:r>
    </w:p>
    <w:p>
      <w:pPr>
        <w:pStyle w:val="ListBullet"/>
      </w:pPr>
      <w:r>
        <w:t>app.register_blueprint(task_bp)</w:t>
      </w:r>
    </w:p>
    <w:p>
      <w:pPr>
        <w:pStyle w:val="Heading2"/>
      </w:pPr>
      <w:r>
        <w:t>Krok 8: Testowanie w Postmanie</w:t>
      </w:r>
    </w:p>
    <w:p>
      <w:pPr>
        <w:pStyle w:val="ListBullet"/>
      </w:pPr>
      <w:r>
        <w:t>- POST /api/tasks/add (dodanie taska)</w:t>
      </w:r>
    </w:p>
    <w:p>
      <w:pPr>
        <w:pStyle w:val="ListBullet"/>
      </w:pPr>
      <w:r>
        <w:t>- GET /api/tasks/all (lista)</w:t>
      </w:r>
    </w:p>
    <w:p>
      <w:pPr>
        <w:pStyle w:val="ListBullet"/>
      </w:pPr>
      <w:r>
        <w:t>- DELETE /api/tasks/remove (usunięcie taska)</w:t>
      </w:r>
    </w:p>
    <w:p>
      <w:pPr>
        <w:pStyle w:val="Heading2"/>
      </w:pPr>
      <w:r>
        <w:t>Błędy, które zostały rozwiązane</w:t>
      </w:r>
    </w:p>
    <w:p>
      <w:pPr>
        <w:pStyle w:val="ListBullet"/>
      </w:pPr>
      <w:r>
        <w:t>- Literówki w modelu (prioryted)</w:t>
      </w:r>
    </w:p>
    <w:p>
      <w:pPr>
        <w:pStyle w:val="ListBullet"/>
      </w:pPr>
      <w:r>
        <w:t>- Niepoprawne cudzysłowy w JSON</w:t>
      </w:r>
    </w:p>
    <w:p>
      <w:pPr>
        <w:pStyle w:val="ListBullet"/>
      </w:pPr>
      <w:r>
        <w:t>- Method Not Allowed (zła metoda w Postmanie)</w:t>
      </w:r>
    </w:p>
    <w:p>
      <w:pPr>
        <w:pStyle w:val="ListBullet"/>
      </w:pPr>
      <w:r>
        <w:t>- Braki w importach i ścieżkach</w:t>
      </w:r>
    </w:p>
    <w:p>
      <w:pPr>
        <w:pStyle w:val="ListBullet"/>
      </w:pPr>
      <w:r>
        <w:t>- Dekodowanie JSON</w:t>
      </w:r>
    </w:p>
    <w:p>
      <w:pPr>
        <w:pStyle w:val="Heading2"/>
      </w:pPr>
      <w:r>
        <w:t>Etap końcowy</w:t>
      </w:r>
    </w:p>
    <w:p>
      <w:pPr>
        <w:pStyle w:val="ListBullet"/>
      </w:pPr>
      <w:r>
        <w:t>Działający CRUD: walidacja, baza, API gotowe do podpięcia frontendu.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