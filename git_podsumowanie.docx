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Podsumowanie pracy z GIT – projekt: trading-app-backend</w:t>
      </w:r>
    </w:p>
    <w:p>
      <w:pPr>
        <w:pStyle w:val="Heading2"/>
      </w:pPr>
      <w:r>
        <w:t>📌 Historia commitów:</w:t>
      </w:r>
    </w:p>
    <w:p>
      <w:r>
        <w:t>1. `6631227` – Initial commit – utworzenie podstawowego szkieletu projektu</w:t>
      </w:r>
    </w:p>
    <w:p>
      <w:r>
        <w:t>2. `288b734` – Auth bugfix – poprawka logiki użytkownika</w:t>
      </w:r>
    </w:p>
    <w:p>
      <w:r>
        <w:t>3. `6379ac9` – Dodano .gitignore i oczyszczono repozytorium ze śmieci</w:t>
      </w:r>
    </w:p>
    <w:p>
      <w:pPr>
        <w:pStyle w:val="Heading2"/>
      </w:pPr>
      <w:r>
        <w:t>🔧 Najważniejsze komendy:</w:t>
      </w:r>
    </w:p>
    <w:p>
      <w:pPr>
        <w:pStyle w:val="ListBullet"/>
      </w:pPr>
      <w:r>
        <w:t>git status – Sprawdza aktualny stan repozytorium</w:t>
      </w:r>
    </w:p>
    <w:p>
      <w:pPr>
        <w:pStyle w:val="ListBullet"/>
      </w:pPr>
      <w:r>
        <w:t>git add . – Dodaje wszystkie zmiany do obszaru staging</w:t>
      </w:r>
    </w:p>
    <w:p>
      <w:pPr>
        <w:pStyle w:val="ListBullet"/>
      </w:pPr>
      <w:r>
        <w:t>git commit -m 'komentarz' – Zapisuje zmiany w historii repozytorium</w:t>
      </w:r>
    </w:p>
    <w:p>
      <w:pPr>
        <w:pStyle w:val="ListBullet"/>
      </w:pPr>
      <w:r>
        <w:t>git push origin main – Wysyła zmiany do zdalnego repozytorium na GitHubie</w:t>
      </w:r>
    </w:p>
    <w:p>
      <w:pPr>
        <w:pStyle w:val="ListBullet"/>
      </w:pPr>
      <w:r>
        <w:t>git show &lt;hash&gt; – Pokazuje szczegóły wybranego commita</w:t>
      </w:r>
    </w:p>
    <w:p>
      <w:pPr>
        <w:pStyle w:val="ListBullet"/>
      </w:pPr>
      <w:r>
        <w:t>git rm -r --cached __pycache__/ – Usuwa pliki z repozytorium, ale nie z dysku</w:t>
      </w:r>
    </w:p>
    <w:p>
      <w:pPr>
        <w:pStyle w:val="ListBullet"/>
      </w:pPr>
      <w:r>
        <w:t>git remote -v – Wyświetla powiązane repozytoria GitHub (origin)</w:t>
      </w:r>
    </w:p>
    <w:p>
      <w:pPr>
        <w:pStyle w:val="ListBullet"/>
      </w:pPr>
      <w:r>
        <w:t>git checkout &lt;hash&gt; – Przenosi się do konkretnego commita (detached HEAD)</w:t>
      </w:r>
    </w:p>
    <w:p>
      <w:pPr>
        <w:pStyle w:val="ListBullet"/>
      </w:pPr>
      <w:r>
        <w:t>git checkout -b nazwa &lt;hash&gt; – Tworzy nową gałąź z konkretnego commita</w:t>
      </w:r>
    </w:p>
    <w:p>
      <w:pPr>
        <w:pStyle w:val="ListBullet"/>
      </w:pPr>
      <w:r>
        <w:t>git reset --hard &lt;hash&gt; – Cofa repozytorium do stanu z danego commita (uwaga!)</w:t>
      </w:r>
    </w:p>
    <w:p>
      <w:pPr>
        <w:pStyle w:val="Heading2"/>
      </w:pPr>
      <w:r>
        <w:t>📁 Plik .gitignore – rekomendowane wpisy:</w:t>
      </w:r>
    </w:p>
    <w:p>
      <w:pPr>
        <w:pStyle w:val="ListBullet"/>
      </w:pPr>
      <w:r>
        <w:t>venv/</w:t>
      </w:r>
    </w:p>
    <w:p>
      <w:pPr>
        <w:pStyle w:val="ListBullet"/>
      </w:pPr>
      <w:r>
        <w:t>.venv/</w:t>
      </w:r>
    </w:p>
    <w:p>
      <w:pPr>
        <w:pStyle w:val="ListBullet"/>
      </w:pPr>
      <w:r>
        <w:t>__pycache__/</w:t>
      </w:r>
    </w:p>
    <w:p>
      <w:pPr>
        <w:pStyle w:val="ListBullet"/>
      </w:pPr>
      <w:r>
        <w:t>*.pyc</w:t>
      </w:r>
    </w:p>
    <w:p>
      <w:pPr>
        <w:pStyle w:val="ListBullet"/>
      </w:pPr>
      <w:r>
        <w:t>.env</w:t>
      </w:r>
    </w:p>
    <w:p>
      <w:pPr>
        <w:pStyle w:val="ListBullet"/>
      </w:pPr>
      <w:r>
        <w:t>.vscode/</w:t>
      </w:r>
    </w:p>
    <w:p>
      <w:pPr>
        <w:pStyle w:val="ListBullet"/>
      </w:pPr>
      <w:r>
        <w:t>.idea/</w:t>
      </w:r>
    </w:p>
    <w:p>
      <w:pPr>
        <w:pStyle w:val="ListBullet"/>
      </w:pPr>
      <w:r>
        <w:t>.DS_Store</w:t>
      </w:r>
    </w:p>
    <w:p>
      <w:pPr>
        <w:pStyle w:val="ListBullet"/>
      </w:pPr>
      <w:r>
        <w:t>Thumbs.db</w:t>
      </w:r>
    </w:p>
    <w:p>
      <w:pPr>
        <w:pStyle w:val="ListBullet"/>
      </w:pPr>
      <w:r>
        <w:t>*.log</w:t>
      </w:r>
    </w:p>
    <w:p>
      <w:pPr>
        <w:pStyle w:val="ListBullet"/>
      </w:pPr>
      <w:r>
        <w:t>~$*</w:t>
      </w:r>
    </w:p>
    <w:p>
      <w:r>
        <w:br/>
        <w:t>✅ Dzięki tym wpisom i komendom Twoje repozytorium będzie czyste, profesjonalne i gotowe do pracy zespołowej lub publicznego udostępnienia.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